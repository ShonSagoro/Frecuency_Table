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Not tidy.</w:t>
      </w:r>
    </w:p>
    <w:p>
      <w:r>
        <w:t>[1.09, 1.92, 2.31, 1.79, 2.28, 1.74, 1.47, 1.97, 0.85, 1.24, 1.58, 2.03, 1.7, 2.17, 2.55, 2.11, 1.86, 1.9, 1.68, 1.51, 1.64, 0.72, 1.69, 1.85, 1.82, 1.79, 2.46, 1.88, 2.08, 1.67, 1.37, 1.93, 1.4, 1.64, 2.09, 1.75, 1.63, 2.37, 1.75, 1.69]</w:t>
      </w:r>
    </w:p>
    <w:p/>
    <w:p>
      <w:r>
        <w:rPr>
          <w:b/>
        </w:rPr>
        <w:t>Tidy.</w:t>
      </w:r>
    </w:p>
    <w:p>
      <w:r>
        <w:t>[0.72, 0.85, 1.09, 1.24, 1.37, 1.4, 1.47, 1.51, 1.58, 1.63, 1.64, 1.64, 1.67, 1.68, 1.69, 1.69, 1.7, 1.74, 1.75, 1.75, 1.79, 1.79, 1.82, 1.85, 1.86, 1.88, 1.9, 1.92, 1.93, 1.97, 2.03, 2.08, 2.09, 2.11, 2.17, 2.28, 2.31, 2.37, 2.46, 2.55]</w:t>
      </w:r>
    </w:p>
    <w:p/>
    <w:p>
      <w:r>
        <w:rPr>
          <w:rFonts w:ascii="Century Gothic" w:hAnsi="Century Gothic"/>
          <w:b/>
        </w:rPr>
        <w:t xml:space="preserve">Range: </w:t>
      </w:r>
      <w:r>
        <w:t xml:space="preserve">2.55-0.72= </w:t>
      </w:r>
      <w:r>
        <w:t>1.83</w:t>
      </w:r>
    </w:p>
    <w:p>
      <w:r>
        <w:rPr>
          <w:rFonts w:ascii="Century Gothic" w:hAnsi="Century Gothic"/>
          <w:b/>
        </w:rPr>
        <w:t xml:space="preserve">Classes: </w:t>
      </w:r>
      <w:r>
        <w:t xml:space="preserve">1 + 3.322 x log(40)= </w:t>
      </w:r>
      <w:r>
        <w:t>6</w:t>
      </w:r>
    </w:p>
    <w:p>
      <w:r>
        <w:rPr>
          <w:rFonts w:ascii="Century Gothic" w:hAnsi="Century Gothic"/>
          <w:b/>
        </w:rPr>
        <w:t xml:space="preserve">Amplitude: </w:t>
      </w:r>
      <w:r>
        <w:t xml:space="preserve">1.83/6= </w:t>
      </w:r>
      <w:r>
        <w:t>0.3</w:t>
      </w:r>
    </w:p>
    <w:p>
      <w:r>
        <w:rPr>
          <w:rFonts w:ascii="Century Gothic" w:hAnsi="Century Gothic"/>
          <w:b/>
        </w:rPr>
        <w:t xml:space="preserve">Variation Unit: </w:t>
      </w:r>
      <w:r/>
      <w:r>
        <w:t>0.01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Clase</w:t>
            </w:r>
          </w:p>
        </w:tc>
        <w:tc>
          <w:tcPr>
            <w:tcW w:type="dxa" w:w="960"/>
          </w:tcPr>
          <w:p>
            <w:r>
              <w:t>Lim I</w:t>
            </w:r>
          </w:p>
        </w:tc>
        <w:tc>
          <w:tcPr>
            <w:tcW w:type="dxa" w:w="960"/>
          </w:tcPr>
          <w:p>
            <w:r>
              <w:t>Lim. S</w:t>
            </w:r>
          </w:p>
        </w:tc>
        <w:tc>
          <w:tcPr>
            <w:tcW w:type="dxa" w:w="960"/>
          </w:tcPr>
          <w:p>
            <w:r>
              <w:t>MC</w:t>
            </w:r>
          </w:p>
        </w:tc>
        <w:tc>
          <w:tcPr>
            <w:tcW w:type="dxa" w:w="960"/>
          </w:tcPr>
          <w:p>
            <w:r>
              <w:t>Frec</w:t>
            </w:r>
          </w:p>
        </w:tc>
        <w:tc>
          <w:tcPr>
            <w:tcW w:type="dxa" w:w="960"/>
          </w:tcPr>
          <w:p>
            <w:r>
              <w:t>Lim IE</w:t>
            </w:r>
          </w:p>
        </w:tc>
        <w:tc>
          <w:tcPr>
            <w:tcW w:type="dxa" w:w="960"/>
          </w:tcPr>
          <w:p>
            <w:r>
              <w:t>Lim SE</w:t>
            </w:r>
          </w:p>
        </w:tc>
        <w:tc>
          <w:tcPr>
            <w:tcW w:type="dxa" w:w="960"/>
          </w:tcPr>
          <w:p>
            <w:r>
              <w:t>Frec R</w:t>
            </w:r>
          </w:p>
        </w:tc>
        <w:tc>
          <w:tcPr>
            <w:tcW w:type="dxa" w:w="960"/>
          </w:tcPr>
          <w:p>
            <w:r>
              <w:t>Frec R%</w:t>
            </w:r>
          </w:p>
        </w:tc>
      </w:tr>
      <w:tr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A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0.72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1.01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2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0.86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0.71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1.01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0.05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5.0</w:t>
            </w:r>
          </w:p>
        </w:tc>
      </w:tr>
      <w:tr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B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1.02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1.31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2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1.17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1.02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1.31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0.05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5.0</w:t>
            </w:r>
          </w:p>
        </w:tc>
      </w:tr>
      <w:tr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C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1.32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1.61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5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1.47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1.32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1.61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0.12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12.5</w:t>
            </w:r>
          </w:p>
        </w:tc>
      </w:tr>
      <w:tr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D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1.62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1.91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18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1.77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1.62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1.92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0.45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45.0</w:t>
            </w:r>
          </w:p>
        </w:tc>
      </w:tr>
      <w:tr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E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1.92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2.21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7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2.07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1.92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2.22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0.17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17.5</w:t>
            </w:r>
          </w:p>
        </w:tc>
      </w:tr>
      <w:tr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F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2.22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2.51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4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2.37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2.22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2.52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0.1</w:t>
            </w:r>
          </w:p>
        </w:tc>
        <w:tc>
          <w:tcPr>
            <w:tcW w:type="dxa" w:w="960"/>
          </w:tcPr>
          <w:p/>
          <w:p>
            <w:r>
              <w:rPr>
                <w:rFonts w:ascii="Century Gothic" w:hAnsi="Century Gothic"/>
              </w:rPr>
              <w:t>10.0</w:t>
            </w:r>
          </w:p>
        </w:tc>
      </w:tr>
    </w:tbl>
    <w:p/>
    <w:p>
      <w:r>
        <w:rPr>
          <w:rFonts w:ascii="Century Gothic" w:hAnsi="Century Gothic"/>
          <w:b/>
        </w:rPr>
        <w:t xml:space="preserve">Made by: </w:t>
      </w:r>
      <w:r/>
      <w:r>
        <w:t>ShonSagoro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